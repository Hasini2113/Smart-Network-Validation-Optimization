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115CA" w14:textId="77777777" w:rsidR="007D3B9C" w:rsidRDefault="00000000">
      <w:pPr>
        <w:pStyle w:val="Title"/>
      </w:pPr>
      <w:r>
        <w:t>Smart Computer Program for Network Validation &amp; Optimization</w:t>
      </w:r>
    </w:p>
    <w:p w14:paraId="5BCDB3A2" w14:textId="7BFFF773" w:rsidR="007D3B9C" w:rsidRDefault="00000000">
      <w:pPr>
        <w:pStyle w:val="Title"/>
      </w:pPr>
      <w:r>
        <w:t>Final Report</w:t>
      </w:r>
      <w:r w:rsidR="009A4286">
        <w:t>-Cisco Virtual Internship</w:t>
      </w:r>
    </w:p>
    <w:p w14:paraId="7D71321A" w14:textId="77777777" w:rsidR="007D3B9C" w:rsidRDefault="00000000">
      <w:r>
        <w:br/>
      </w:r>
      <w:r>
        <w:br/>
      </w:r>
    </w:p>
    <w:p w14:paraId="7A9C10FE" w14:textId="038446EF" w:rsidR="007D3B9C" w:rsidRDefault="007D3B9C"/>
    <w:p w14:paraId="5044E2B9" w14:textId="366D601B" w:rsidR="007D3B9C" w:rsidRDefault="009A4286">
      <w:r>
        <w:t>Candidate Name</w:t>
      </w:r>
      <w:r w:rsidR="00000000">
        <w:t xml:space="preserve">: </w:t>
      </w:r>
      <w:r>
        <w:t>P Chandra Hasini</w:t>
      </w:r>
    </w:p>
    <w:p w14:paraId="7DBAB62F" w14:textId="08747F84" w:rsidR="007D3B9C" w:rsidRDefault="00000000">
      <w:r>
        <w:t xml:space="preserve">Institute: </w:t>
      </w:r>
      <w:r w:rsidR="009A4286">
        <w:t>KL University</w:t>
      </w:r>
    </w:p>
    <w:p w14:paraId="7EEC2740" w14:textId="77777777" w:rsidR="007D3B9C" w:rsidRDefault="00000000">
      <w:r>
        <w:br/>
      </w:r>
      <w:r>
        <w:br/>
      </w:r>
    </w:p>
    <w:p w14:paraId="44AABDF5" w14:textId="77777777" w:rsidR="007D3B9C" w:rsidRDefault="00000000">
      <w:pPr>
        <w:pStyle w:val="Heading1"/>
      </w:pPr>
      <w:r>
        <w:t>Abstract</w:t>
      </w:r>
    </w:p>
    <w:p w14:paraId="654635A5" w14:textId="77777777" w:rsidR="007D3B9C" w:rsidRDefault="00000000">
      <w:r>
        <w:t>This project presents a Smart Computer Program designed for automated network validation and optimization. The system parses networking device configurations, generates topologies, validates configurations, analyzes network loads, and provides recommendations for optimization. Through integration with Cisco Packet Tracer, the solution enables network simulation, fault injection, and performance validation. Results demonstrate its ability to detect loops, overloaded links, and recommend alternate routing paths, thereby improving network reliability and efficiency.</w:t>
      </w:r>
    </w:p>
    <w:p w14:paraId="5184EC62" w14:textId="77777777" w:rsidR="007D3B9C" w:rsidRDefault="00000000">
      <w:pPr>
        <w:pStyle w:val="Heading1"/>
      </w:pPr>
      <w:r>
        <w:t>Acknowledgement</w:t>
      </w:r>
    </w:p>
    <w:p w14:paraId="736D4596" w14:textId="77777777" w:rsidR="007D3B9C" w:rsidRDefault="00000000">
      <w:r>
        <w:t>We would like to express our sincere gratitude to Cisco for providing the problem statement and guidance throughout the project. We also extend our thanks to our institute, faculty mentors, and peers who supported us during the development of this solution.</w:t>
      </w:r>
    </w:p>
    <w:p w14:paraId="42139177" w14:textId="77777777" w:rsidR="007D3B9C" w:rsidRDefault="00000000">
      <w:pPr>
        <w:pStyle w:val="Heading1"/>
      </w:pPr>
      <w:r>
        <w:t>Table of Contents</w:t>
      </w:r>
    </w:p>
    <w:p w14:paraId="03C05362" w14:textId="77777777" w:rsidR="007D3B9C" w:rsidRDefault="00000000">
      <w:r>
        <w:t>1. Abstract</w:t>
      </w:r>
      <w:r>
        <w:br/>
        <w:t>2. Acknowledgement</w:t>
      </w:r>
      <w:r>
        <w:br/>
        <w:t>3. Introduction</w:t>
      </w:r>
      <w:r>
        <w:br/>
        <w:t>4. Problem Statement</w:t>
      </w:r>
      <w:r>
        <w:br/>
        <w:t>5. Objectives</w:t>
      </w:r>
      <w:r>
        <w:br/>
      </w:r>
      <w:r>
        <w:lastRenderedPageBreak/>
        <w:t>6. Proposed Solution</w:t>
      </w:r>
      <w:r>
        <w:br/>
        <w:t>7. System Design &amp; Architecture</w:t>
      </w:r>
      <w:r>
        <w:br/>
        <w:t>8. Methodology</w:t>
      </w:r>
      <w:r>
        <w:br/>
        <w:t>9. Implementation &amp; Results</w:t>
      </w:r>
      <w:r>
        <w:br/>
        <w:t>10. Results &amp; Discussion</w:t>
      </w:r>
      <w:r>
        <w:br/>
        <w:t>11. Conclusion</w:t>
      </w:r>
      <w:r>
        <w:br/>
        <w:t>12. Limitations</w:t>
      </w:r>
      <w:r>
        <w:br/>
        <w:t>13. Future Scope</w:t>
      </w:r>
      <w:r>
        <w:br/>
        <w:t>14. References</w:t>
      </w:r>
    </w:p>
    <w:p w14:paraId="044B7F37" w14:textId="77777777" w:rsidR="007D3B9C" w:rsidRDefault="00000000">
      <w:pPr>
        <w:pStyle w:val="Heading1"/>
      </w:pPr>
      <w:r>
        <w:t>Introduction</w:t>
      </w:r>
    </w:p>
    <w:p w14:paraId="5F5C25B0" w14:textId="77777777" w:rsidR="007D3B9C" w:rsidRDefault="00000000">
      <w:r>
        <w:t>Modern enterprise networks are becoming increasingly complex, requiring automated validation and optimization tools to ensure smooth operations. Manual validation is time-consuming and error-prone, which can result in misconfigurations, network loops, and congestion. This project addresses these challenges by providing a smart solution that integrates configuration parsing, topology generation, validation, load analysis, and simulation.</w:t>
      </w:r>
    </w:p>
    <w:p w14:paraId="6D1EC06E" w14:textId="77777777" w:rsidR="007D3B9C" w:rsidRDefault="00000000">
      <w:pPr>
        <w:pStyle w:val="Heading1"/>
      </w:pPr>
      <w:r>
        <w:t>Problem Statement</w:t>
      </w:r>
    </w:p>
    <w:p w14:paraId="4FC92097" w14:textId="77777777" w:rsidR="007D3B9C" w:rsidRDefault="00000000">
      <w:r>
        <w:t>The official Cisco problem statement outlines the need for a system capable of parsing network device configurations, generating topologies, validating configurations, analyzing loads, and suggesting optimizations. The solution must be scalable, reliable, and efficient, ensuring better fault tolerance and resource utilization.</w:t>
      </w:r>
    </w:p>
    <w:p w14:paraId="71F41898" w14:textId="77777777" w:rsidR="007D3B9C" w:rsidRDefault="00000000">
      <w:pPr>
        <w:pStyle w:val="Heading1"/>
      </w:pPr>
      <w:r>
        <w:t>Objectives</w:t>
      </w:r>
    </w:p>
    <w:p w14:paraId="3C6073F5" w14:textId="77777777" w:rsidR="007D3B9C" w:rsidRDefault="00000000">
      <w:r>
        <w:t>- Automate the generation of network topologies from configuration files.</w:t>
      </w:r>
      <w:r>
        <w:br/>
        <w:t>- Validate network configurations and detect issues like duplicate IPs, VLAN mismatches, MTU mismatches, and loops.</w:t>
      </w:r>
      <w:r>
        <w:br/>
        <w:t>- Analyze bandwidth usage and suggest load balancing paths.</w:t>
      </w:r>
      <w:r>
        <w:br/>
        <w:t>- Simulate network performance and resilience using Cisco Packet Tracer.</w:t>
      </w:r>
      <w:r>
        <w:br/>
        <w:t>- Provide a scalable foundation for future network optimization.</w:t>
      </w:r>
    </w:p>
    <w:p w14:paraId="5B4D57D7" w14:textId="77777777" w:rsidR="007D3B9C" w:rsidRDefault="00000000">
      <w:pPr>
        <w:pStyle w:val="Heading1"/>
      </w:pPr>
      <w:r>
        <w:t>Proposed Solution</w:t>
      </w:r>
    </w:p>
    <w:p w14:paraId="5F879B00" w14:textId="77777777" w:rsidR="009A4286" w:rsidRDefault="00000000">
      <w:r>
        <w:t>The solution was divided into four main parts:</w:t>
      </w:r>
      <w:r>
        <w:br/>
      </w:r>
      <w:r>
        <w:br/>
        <w:t>Part 1: Network Topology Generation</w:t>
      </w:r>
      <w:r>
        <w:br/>
        <w:t>Objective: Automatically generate network topology from configuration files.</w:t>
      </w:r>
      <w:r>
        <w:br/>
        <w:t xml:space="preserve">Approach: Parse device configs, build JSON, and generate graph-based topology. Topology is also implemented in Cisco Packet </w:t>
      </w:r>
      <w:proofErr w:type="gramStart"/>
      <w:r>
        <w:t>Tracer (.</w:t>
      </w:r>
      <w:proofErr w:type="gramEnd"/>
      <w:r>
        <w:t>pkt).</w:t>
      </w:r>
    </w:p>
    <w:p w14:paraId="01458100" w14:textId="77777777" w:rsidR="00035186" w:rsidRDefault="009A4286">
      <w:r>
        <w:rPr>
          <w:noProof/>
        </w:rPr>
        <w:lastRenderedPageBreak/>
        <w:drawing>
          <wp:inline distT="0" distB="0" distL="0" distR="0" wp14:anchorId="26D871D4" wp14:editId="71203D47">
            <wp:extent cx="4194467" cy="2827867"/>
            <wp:effectExtent l="0" t="0" r="0" b="0"/>
            <wp:docPr id="66650825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08256" name="Picture 1" descr="A diagram of a network&#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2222" cy="2833095"/>
                    </a:xfrm>
                    <a:prstGeom prst="rect">
                      <a:avLst/>
                    </a:prstGeom>
                    <a:noFill/>
                    <a:ln>
                      <a:noFill/>
                    </a:ln>
                  </pic:spPr>
                </pic:pic>
              </a:graphicData>
            </a:graphic>
          </wp:inline>
        </w:drawing>
      </w:r>
      <w:r w:rsidR="00000000">
        <w:br/>
      </w:r>
      <w:r w:rsidR="00000000">
        <w:br/>
        <w:t>Part 2: Network Performance and Load Management</w:t>
      </w:r>
      <w:r w:rsidR="00000000">
        <w:br/>
        <w:t>Objective: Analyze bandwidth &amp; load, suggest balancing.</w:t>
      </w:r>
      <w:r w:rsidR="00000000">
        <w:br/>
        <w:t xml:space="preserve">Approach: Bandwidth analyzer detects overloaded links and proposes alternate paths. </w:t>
      </w:r>
      <w:proofErr w:type="gramStart"/>
      <w:r w:rsidR="00000000">
        <w:t>Helps</w:t>
      </w:r>
      <w:proofErr w:type="gramEnd"/>
      <w:r w:rsidR="00000000">
        <w:t xml:space="preserve"> prevent congestion and optimize utilization.</w:t>
      </w:r>
    </w:p>
    <w:p w14:paraId="13548B25" w14:textId="77777777" w:rsidR="00035186" w:rsidRDefault="00035186">
      <w:r w:rsidRPr="00035186">
        <w:drawing>
          <wp:inline distT="0" distB="0" distL="0" distR="0" wp14:anchorId="1291B547" wp14:editId="1C4D17B0">
            <wp:extent cx="5121084" cy="2537680"/>
            <wp:effectExtent l="0" t="0" r="3810" b="0"/>
            <wp:docPr id="1859170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70800" name="Picture 1" descr="A screenshot of a computer&#10;&#10;AI-generated content may be incorrect."/>
                    <pic:cNvPicPr/>
                  </pic:nvPicPr>
                  <pic:blipFill>
                    <a:blip r:embed="rId7"/>
                    <a:stretch>
                      <a:fillRect/>
                    </a:stretch>
                  </pic:blipFill>
                  <pic:spPr>
                    <a:xfrm>
                      <a:off x="0" y="0"/>
                      <a:ext cx="5121084" cy="2537680"/>
                    </a:xfrm>
                    <a:prstGeom prst="rect">
                      <a:avLst/>
                    </a:prstGeom>
                  </pic:spPr>
                </pic:pic>
              </a:graphicData>
            </a:graphic>
          </wp:inline>
        </w:drawing>
      </w:r>
      <w:r w:rsidR="00000000">
        <w:br/>
      </w:r>
      <w:r w:rsidR="00000000">
        <w:br/>
        <w:t>Part 3: Configuration Validation and Optimization</w:t>
      </w:r>
      <w:r w:rsidR="00000000">
        <w:br/>
        <w:t>Objective: Detect missing configurations and errors.</w:t>
      </w:r>
      <w:r w:rsidR="00000000">
        <w:br/>
        <w:t>Approach: Validation engine checks duplicate IPs, VLAN mismatches, MTU mismatches, and network loops. Optimizations include protocol-level improvements (e.g., OSPF vs BGP).</w:t>
      </w:r>
    </w:p>
    <w:p w14:paraId="1C2B917B" w14:textId="77777777" w:rsidR="00035186" w:rsidRDefault="00035186">
      <w:r w:rsidRPr="00035186">
        <w:lastRenderedPageBreak/>
        <w:drawing>
          <wp:inline distT="0" distB="0" distL="0" distR="0" wp14:anchorId="7C7102F7" wp14:editId="272CFFE1">
            <wp:extent cx="3490578" cy="3149600"/>
            <wp:effectExtent l="0" t="0" r="0" b="0"/>
            <wp:docPr id="157965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56787" name=""/>
                    <pic:cNvPicPr/>
                  </pic:nvPicPr>
                  <pic:blipFill>
                    <a:blip r:embed="rId8"/>
                    <a:stretch>
                      <a:fillRect/>
                    </a:stretch>
                  </pic:blipFill>
                  <pic:spPr>
                    <a:xfrm>
                      <a:off x="0" y="0"/>
                      <a:ext cx="3512882" cy="3169725"/>
                    </a:xfrm>
                    <a:prstGeom prst="rect">
                      <a:avLst/>
                    </a:prstGeom>
                  </pic:spPr>
                </pic:pic>
              </a:graphicData>
            </a:graphic>
          </wp:inline>
        </w:drawing>
      </w:r>
    </w:p>
    <w:p w14:paraId="04B78184" w14:textId="77777777" w:rsidR="00035186" w:rsidRDefault="00035186">
      <w:r>
        <w:t>FIG: CLI SCREENSHOT OF ROUTER 0</w:t>
      </w:r>
    </w:p>
    <w:p w14:paraId="301606CF" w14:textId="77777777" w:rsidR="00035186" w:rsidRDefault="00035186">
      <w:r w:rsidRPr="00035186">
        <w:drawing>
          <wp:inline distT="0" distB="0" distL="0" distR="0" wp14:anchorId="1DFD6097" wp14:editId="19126E00">
            <wp:extent cx="3488267" cy="3157608"/>
            <wp:effectExtent l="0" t="0" r="0" b="5080"/>
            <wp:docPr id="79368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80577" name=""/>
                    <pic:cNvPicPr/>
                  </pic:nvPicPr>
                  <pic:blipFill>
                    <a:blip r:embed="rId9"/>
                    <a:stretch>
                      <a:fillRect/>
                    </a:stretch>
                  </pic:blipFill>
                  <pic:spPr>
                    <a:xfrm>
                      <a:off x="0" y="0"/>
                      <a:ext cx="3504691" cy="3172475"/>
                    </a:xfrm>
                    <a:prstGeom prst="rect">
                      <a:avLst/>
                    </a:prstGeom>
                  </pic:spPr>
                </pic:pic>
              </a:graphicData>
            </a:graphic>
          </wp:inline>
        </w:drawing>
      </w:r>
    </w:p>
    <w:p w14:paraId="20E8AE05" w14:textId="77777777" w:rsidR="00035186" w:rsidRDefault="00035186">
      <w:r>
        <w:t>FIG: CLI SCREENSHOT OF ROUTER 1</w:t>
      </w:r>
    </w:p>
    <w:p w14:paraId="61C471C2" w14:textId="77777777" w:rsidR="00035186" w:rsidRDefault="00035186">
      <w:r w:rsidRPr="00035186">
        <w:lastRenderedPageBreak/>
        <w:drawing>
          <wp:inline distT="0" distB="0" distL="0" distR="0" wp14:anchorId="3B357933" wp14:editId="05AB4AB0">
            <wp:extent cx="3240252" cy="2895600"/>
            <wp:effectExtent l="0" t="0" r="0" b="0"/>
            <wp:docPr id="126513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30025" name=""/>
                    <pic:cNvPicPr/>
                  </pic:nvPicPr>
                  <pic:blipFill>
                    <a:blip r:embed="rId10"/>
                    <a:stretch>
                      <a:fillRect/>
                    </a:stretch>
                  </pic:blipFill>
                  <pic:spPr>
                    <a:xfrm>
                      <a:off x="0" y="0"/>
                      <a:ext cx="3255089" cy="2908859"/>
                    </a:xfrm>
                    <a:prstGeom prst="rect">
                      <a:avLst/>
                    </a:prstGeom>
                  </pic:spPr>
                </pic:pic>
              </a:graphicData>
            </a:graphic>
          </wp:inline>
        </w:drawing>
      </w:r>
    </w:p>
    <w:p w14:paraId="412FCB24" w14:textId="49F0AF61" w:rsidR="007D3B9C" w:rsidRDefault="00035186">
      <w:r>
        <w:t>FIG: CLI SCREENSHOT OF ROUTER 2</w:t>
      </w:r>
      <w:r w:rsidR="00000000">
        <w:br/>
      </w:r>
      <w:r w:rsidR="00000000">
        <w:br/>
        <w:t>Part 4: Network Simulation and Fault Injection</w:t>
      </w:r>
      <w:r w:rsidR="00000000">
        <w:br/>
        <w:t>Objective: Simulate network performance and fault scenarios.</w:t>
      </w:r>
      <w:r w:rsidR="00000000">
        <w:br/>
        <w:t>Approach: Packet Tracer is used to simulate failures and validate system resilience. The topology is saved as a .pkt file for Cisco Packet Tracer.</w:t>
      </w:r>
    </w:p>
    <w:p w14:paraId="56373F8C" w14:textId="0BB022AE" w:rsidR="00035186" w:rsidRDefault="00035186">
      <w:r>
        <w:rPr>
          <w:noProof/>
        </w:rPr>
        <w:drawing>
          <wp:inline distT="0" distB="0" distL="0" distR="0" wp14:anchorId="574B8F89" wp14:editId="76CFA0A8">
            <wp:extent cx="3989933" cy="2622550"/>
            <wp:effectExtent l="0" t="0" r="0" b="6350"/>
            <wp:docPr id="476352012"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52012" name="Picture 2" descr="A diagram of a network&#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5360" cy="2626117"/>
                    </a:xfrm>
                    <a:prstGeom prst="rect">
                      <a:avLst/>
                    </a:prstGeom>
                    <a:noFill/>
                    <a:ln>
                      <a:noFill/>
                    </a:ln>
                  </pic:spPr>
                </pic:pic>
              </a:graphicData>
            </a:graphic>
          </wp:inline>
        </w:drawing>
      </w:r>
    </w:p>
    <w:p w14:paraId="5AB5D797" w14:textId="77777777" w:rsidR="000B00EF" w:rsidRDefault="00000000">
      <w:pPr>
        <w:pStyle w:val="Heading1"/>
      </w:pPr>
      <w:r>
        <w:lastRenderedPageBreak/>
        <w:t>System Design &amp; Architecture</w:t>
      </w:r>
    </w:p>
    <w:p w14:paraId="6190FD77" w14:textId="4AC71AA7" w:rsidR="007D3B9C" w:rsidRDefault="000B00EF">
      <w:pPr>
        <w:pStyle w:val="Heading1"/>
      </w:pPr>
      <w:r>
        <w:t>CISCO.PKT FILE IS HERE:</w:t>
      </w:r>
      <w:r>
        <w:object w:dxaOrig="1520" w:dyaOrig="987" w14:anchorId="2495D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7.45pt;height:36.85pt" o:ole="">
            <v:imagedata r:id="rId12" o:title=""/>
          </v:shape>
          <o:OLEObject Type="Embed" ProgID="Package" ShapeID="_x0000_i1032" DrawAspect="Icon" ObjectID="_1816949638" r:id="rId13"/>
        </w:object>
      </w:r>
    </w:p>
    <w:p w14:paraId="065B4E02" w14:textId="77777777" w:rsidR="000B00EF" w:rsidRPr="000B00EF" w:rsidRDefault="000B00EF" w:rsidP="000B00EF"/>
    <w:p w14:paraId="1258B2D2" w14:textId="77777777" w:rsidR="007D3B9C" w:rsidRDefault="00000000">
      <w:r>
        <w:t>The system is designed with modular components:</w:t>
      </w:r>
      <w:r>
        <w:br/>
        <w:t>1. Configuration Parser (Conf.zip → JSON)</w:t>
      </w:r>
      <w:r>
        <w:br/>
        <w:t>2. Topology Builder (NetworkX Graph → Packet Tracer)</w:t>
      </w:r>
      <w:r>
        <w:br/>
        <w:t>3. Validation Engine (check IPs, VLANs, MTUs, loops)</w:t>
      </w:r>
      <w:r>
        <w:br/>
        <w:t>4. Load Analyzer (detect overloaded links, suggest alternate paths)</w:t>
      </w:r>
      <w:r>
        <w:br/>
        <w:t>5. Report Generator (PDF report with validation results)</w:t>
      </w:r>
      <w:r>
        <w:br/>
        <w:t>6. Simulation (Packet Tracer .pkt for hands-on testing)</w:t>
      </w:r>
      <w:r>
        <w:br/>
      </w:r>
    </w:p>
    <w:p w14:paraId="6FD0EE0A" w14:textId="77777777" w:rsidR="007D3B9C" w:rsidRDefault="00000000">
      <w:pPr>
        <w:pStyle w:val="Heading1"/>
      </w:pPr>
      <w:r>
        <w:t>Methodology</w:t>
      </w:r>
    </w:p>
    <w:p w14:paraId="3D48E7F9" w14:textId="77777777" w:rsidR="007D3B9C" w:rsidRDefault="00000000">
      <w:r>
        <w:t>The methodology involves parsing configuration files, validating data, analyzing loads, and generating visual representations. Algorithms such as shortest path (Dijkstra) were applied to suggest alternate paths. The validation engine was implemented in Python using NetworkX, while visualization and reporting were done with Matplotlib and ReportLab.</w:t>
      </w:r>
    </w:p>
    <w:p w14:paraId="30F81C7E" w14:textId="77777777" w:rsidR="007D3B9C" w:rsidRDefault="00000000">
      <w:pPr>
        <w:pStyle w:val="Heading1"/>
      </w:pPr>
      <w:r>
        <w:t>Implementation &amp; Results</w:t>
      </w:r>
    </w:p>
    <w:p w14:paraId="3969C9DE" w14:textId="77777777" w:rsidR="007D3B9C" w:rsidRDefault="00000000">
      <w:r>
        <w:t>The system was implemented in Python using NetworkX, ReportLab, and Matplotlib. Google Colab was used for development. The tool accepts either Conf.zip or JSON input.</w:t>
      </w:r>
      <w:r>
        <w:br/>
      </w:r>
      <w:r>
        <w:br/>
        <w:t>Validation results:</w:t>
      </w:r>
      <w:r>
        <w:br/>
        <w:t>- ✅ No duplicate IPs found</w:t>
      </w:r>
      <w:r>
        <w:br/>
        <w:t>- ✅ No VLAN mismatches</w:t>
      </w:r>
      <w:r>
        <w:br/>
        <w:t>- ✅ No MTU mismatches</w:t>
      </w:r>
      <w:r>
        <w:br/>
        <w:t>- ⚠ Network loops detected: [['R2', 'S1', 'S2'], ['R2', 'R1', 'S1']]</w:t>
      </w:r>
      <w:r>
        <w:br/>
        <w:t>- ⚠ Link R3 &lt;-&gt; S2 overloaded: 104 Mbps / 100 Mbps (excess 4 Mbps)</w:t>
      </w:r>
      <w:r>
        <w:br/>
      </w:r>
      <w:r>
        <w:br/>
        <w:t>Alternate Path Suggestions:</w:t>
      </w:r>
      <w:r>
        <w:br/>
        <w:t>- S1 → S2 → R2 with available 58 Mbps capacity.</w:t>
      </w:r>
      <w:r>
        <w:br/>
      </w:r>
      <w:r>
        <w:br/>
        <w:t>The final topology has been implemented in Cisco Packet Tracer (.pkt) for practical simulation and testing.</w:t>
      </w:r>
    </w:p>
    <w:p w14:paraId="62742645" w14:textId="5B475F18" w:rsidR="006577B5" w:rsidRDefault="006577B5">
      <w:r w:rsidRPr="006577B5">
        <w:lastRenderedPageBreak/>
        <w:drawing>
          <wp:inline distT="0" distB="0" distL="0" distR="0" wp14:anchorId="5C17F3AF" wp14:editId="23F26F5A">
            <wp:extent cx="5486400" cy="3401695"/>
            <wp:effectExtent l="0" t="0" r="0" b="8255"/>
            <wp:docPr id="1304929062" name="Picture 1" descr="A graph of a network link bandwidth u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29062" name="Picture 1" descr="A graph of a network link bandwidth usage&#10;&#10;AI-generated content may be incorrect."/>
                    <pic:cNvPicPr/>
                  </pic:nvPicPr>
                  <pic:blipFill>
                    <a:blip r:embed="rId14"/>
                    <a:stretch>
                      <a:fillRect/>
                    </a:stretch>
                  </pic:blipFill>
                  <pic:spPr>
                    <a:xfrm>
                      <a:off x="0" y="0"/>
                      <a:ext cx="5486400" cy="3401695"/>
                    </a:xfrm>
                    <a:prstGeom prst="rect">
                      <a:avLst/>
                    </a:prstGeom>
                  </pic:spPr>
                </pic:pic>
              </a:graphicData>
            </a:graphic>
          </wp:inline>
        </w:drawing>
      </w:r>
    </w:p>
    <w:p w14:paraId="5EF16A69" w14:textId="0826C854" w:rsidR="006577B5" w:rsidRDefault="006577B5">
      <w:r w:rsidRPr="006577B5">
        <w:drawing>
          <wp:inline distT="0" distB="0" distL="0" distR="0" wp14:anchorId="52DFE301" wp14:editId="18D1592C">
            <wp:extent cx="2804403" cy="2133785"/>
            <wp:effectExtent l="0" t="0" r="0" b="0"/>
            <wp:docPr id="575155826" name="Picture 1" descr="A green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55826" name="Picture 1" descr="A green graph with white text&#10;&#10;AI-generated content may be incorrect."/>
                    <pic:cNvPicPr/>
                  </pic:nvPicPr>
                  <pic:blipFill>
                    <a:blip r:embed="rId15"/>
                    <a:stretch>
                      <a:fillRect/>
                    </a:stretch>
                  </pic:blipFill>
                  <pic:spPr>
                    <a:xfrm>
                      <a:off x="0" y="0"/>
                      <a:ext cx="2804403" cy="2133785"/>
                    </a:xfrm>
                    <a:prstGeom prst="rect">
                      <a:avLst/>
                    </a:prstGeom>
                  </pic:spPr>
                </pic:pic>
              </a:graphicData>
            </a:graphic>
          </wp:inline>
        </w:drawing>
      </w:r>
    </w:p>
    <w:p w14:paraId="2A72170D" w14:textId="77777777" w:rsidR="007D3B9C" w:rsidRDefault="00000000">
      <w:pPr>
        <w:pStyle w:val="Heading1"/>
      </w:pPr>
      <w:r>
        <w:t>Results &amp; Discussion</w:t>
      </w:r>
    </w:p>
    <w:p w14:paraId="75EB198C" w14:textId="77777777" w:rsidR="007D3B9C" w:rsidRDefault="00000000">
      <w:r>
        <w:t>The proposed system successfully automated the validation of configurations and identified key issues. Network loops and overloaded links were accurately detected, and alternate paths were suggested. This demonstrates that the system not only validates but also provides actionable recommendations. Graphs and simulation outputs confirm its effectiveness in improving reliability and performance.</w:t>
      </w:r>
    </w:p>
    <w:p w14:paraId="44A0AF23" w14:textId="1B8E2569" w:rsidR="006577B5" w:rsidRDefault="006577B5">
      <w:r w:rsidRPr="006577B5">
        <w:lastRenderedPageBreak/>
        <w:drawing>
          <wp:inline distT="0" distB="0" distL="0" distR="0" wp14:anchorId="373DDBE7" wp14:editId="116FF556">
            <wp:extent cx="3619500" cy="2903342"/>
            <wp:effectExtent l="0" t="0" r="0" b="0"/>
            <wp:docPr id="1543708588"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08588" name="Picture 1" descr="A diagram of a network&#10;&#10;AI-generated content may be incorrect."/>
                    <pic:cNvPicPr/>
                  </pic:nvPicPr>
                  <pic:blipFill>
                    <a:blip r:embed="rId16"/>
                    <a:stretch>
                      <a:fillRect/>
                    </a:stretch>
                  </pic:blipFill>
                  <pic:spPr>
                    <a:xfrm>
                      <a:off x="0" y="0"/>
                      <a:ext cx="3621654" cy="2905070"/>
                    </a:xfrm>
                    <a:prstGeom prst="rect">
                      <a:avLst/>
                    </a:prstGeom>
                  </pic:spPr>
                </pic:pic>
              </a:graphicData>
            </a:graphic>
          </wp:inline>
        </w:drawing>
      </w:r>
    </w:p>
    <w:p w14:paraId="2D4180D3" w14:textId="4BB37C4F" w:rsidR="009A4286" w:rsidRDefault="009A4286">
      <w:r w:rsidRPr="009A4286">
        <w:drawing>
          <wp:inline distT="0" distB="0" distL="0" distR="0" wp14:anchorId="3FB4BCEA" wp14:editId="34BEB24A">
            <wp:extent cx="4010702" cy="1219200"/>
            <wp:effectExtent l="0" t="0" r="8890" b="0"/>
            <wp:docPr id="932461421" name="Picture 1" descr="A close-up of a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61421" name="Picture 1" descr="A close-up of a results&#10;&#10;AI-generated content may be incorrect."/>
                    <pic:cNvPicPr/>
                  </pic:nvPicPr>
                  <pic:blipFill>
                    <a:blip r:embed="rId17"/>
                    <a:stretch>
                      <a:fillRect/>
                    </a:stretch>
                  </pic:blipFill>
                  <pic:spPr>
                    <a:xfrm>
                      <a:off x="0" y="0"/>
                      <a:ext cx="4016279" cy="1220895"/>
                    </a:xfrm>
                    <a:prstGeom prst="rect">
                      <a:avLst/>
                    </a:prstGeom>
                  </pic:spPr>
                </pic:pic>
              </a:graphicData>
            </a:graphic>
          </wp:inline>
        </w:drawing>
      </w:r>
    </w:p>
    <w:p w14:paraId="0264D3F6" w14:textId="057D1218" w:rsidR="009A4286" w:rsidRDefault="009A4286">
      <w:r w:rsidRPr="009A4286">
        <w:drawing>
          <wp:inline distT="0" distB="0" distL="0" distR="0" wp14:anchorId="2A2BC88F" wp14:editId="5C2B34E8">
            <wp:extent cx="4862623" cy="2178050"/>
            <wp:effectExtent l="0" t="0" r="0" b="0"/>
            <wp:docPr id="650714433" name="Picture 1" descr="A table with numbers and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14433" name="Picture 1" descr="A table with numbers and a number of data&#10;&#10;AI-generated content may be incorrect."/>
                    <pic:cNvPicPr/>
                  </pic:nvPicPr>
                  <pic:blipFill>
                    <a:blip r:embed="rId18"/>
                    <a:stretch>
                      <a:fillRect/>
                    </a:stretch>
                  </pic:blipFill>
                  <pic:spPr>
                    <a:xfrm>
                      <a:off x="0" y="0"/>
                      <a:ext cx="4873042" cy="2182717"/>
                    </a:xfrm>
                    <a:prstGeom prst="rect">
                      <a:avLst/>
                    </a:prstGeom>
                  </pic:spPr>
                </pic:pic>
              </a:graphicData>
            </a:graphic>
          </wp:inline>
        </w:drawing>
      </w:r>
    </w:p>
    <w:p w14:paraId="1EA593F8" w14:textId="07025903" w:rsidR="009A4286" w:rsidRDefault="009A4286">
      <w:r w:rsidRPr="009A4286">
        <w:drawing>
          <wp:inline distT="0" distB="0" distL="0" distR="0" wp14:anchorId="001D83E3" wp14:editId="5A9EDE41">
            <wp:extent cx="4731488" cy="1130300"/>
            <wp:effectExtent l="0" t="0" r="0" b="0"/>
            <wp:docPr id="1656633984" name="Picture 1" descr="A grey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3984" name="Picture 1" descr="A grey and white text&#10;&#10;AI-generated content may be incorrect."/>
                    <pic:cNvPicPr/>
                  </pic:nvPicPr>
                  <pic:blipFill>
                    <a:blip r:embed="rId19"/>
                    <a:stretch>
                      <a:fillRect/>
                    </a:stretch>
                  </pic:blipFill>
                  <pic:spPr>
                    <a:xfrm>
                      <a:off x="0" y="0"/>
                      <a:ext cx="4736758" cy="1131559"/>
                    </a:xfrm>
                    <a:prstGeom prst="rect">
                      <a:avLst/>
                    </a:prstGeom>
                  </pic:spPr>
                </pic:pic>
              </a:graphicData>
            </a:graphic>
          </wp:inline>
        </w:drawing>
      </w:r>
    </w:p>
    <w:p w14:paraId="5740092B" w14:textId="77777777" w:rsidR="007D3B9C" w:rsidRDefault="00000000">
      <w:pPr>
        <w:pStyle w:val="Heading1"/>
      </w:pPr>
      <w:r>
        <w:lastRenderedPageBreak/>
        <w:t>Conclusion</w:t>
      </w:r>
    </w:p>
    <w:p w14:paraId="4EAC9375" w14:textId="77777777" w:rsidR="007D3B9C" w:rsidRDefault="00000000">
      <w:r>
        <w:t>The developed system automates the process of validating and analyzing network configurations. It ensures early detection of misconfigurations, detects loops and overloaded links, and suggests alternate routing paths to improve reliability and performance. The solution aligns with Cisco's problem statement and provides a scalable foundation for network optimization.</w:t>
      </w:r>
    </w:p>
    <w:p w14:paraId="4DA1CB5E" w14:textId="77777777" w:rsidR="007D3B9C" w:rsidRDefault="00000000">
      <w:pPr>
        <w:pStyle w:val="Heading1"/>
      </w:pPr>
      <w:r>
        <w:t>Limitations</w:t>
      </w:r>
    </w:p>
    <w:p w14:paraId="5303A326" w14:textId="77777777" w:rsidR="007D3B9C" w:rsidRDefault="00000000">
      <w:r>
        <w:t>1. Currently limited to static configuration files (Conf.zip/JSON) without real-time monitoring.</w:t>
      </w:r>
      <w:r>
        <w:br/>
        <w:t>2. Protocol support is basic (OSPF, BGP not fully integrated).</w:t>
      </w:r>
      <w:r>
        <w:br/>
        <w:t>3. Automated remediation scripts not yet implemented.</w:t>
      </w:r>
      <w:r>
        <w:br/>
        <w:t>4. AI/ML predictive analysis remains as future scope.</w:t>
      </w:r>
    </w:p>
    <w:p w14:paraId="4D96C604" w14:textId="77777777" w:rsidR="007D3B9C" w:rsidRDefault="00000000">
      <w:pPr>
        <w:pStyle w:val="Heading1"/>
      </w:pPr>
      <w:r>
        <w:t>Future Scope</w:t>
      </w:r>
    </w:p>
    <w:p w14:paraId="2C375FCC" w14:textId="77777777" w:rsidR="007D3B9C" w:rsidRDefault="00000000">
      <w:r>
        <w:t>1. Integration with real-time SNMP/NetFlow monitoring.</w:t>
      </w:r>
      <w:r>
        <w:br/>
        <w:t>2. Extending to multi-protocol analysis (OSPF, BGP).</w:t>
      </w:r>
      <w:r>
        <w:br/>
        <w:t>3. Automated remediation scripts for detected issues.</w:t>
      </w:r>
      <w:r>
        <w:br/>
        <w:t>4. AI/ML-based predictive analytics for network performance.</w:t>
      </w:r>
    </w:p>
    <w:p w14:paraId="6362CE81" w14:textId="77777777" w:rsidR="007D3B9C" w:rsidRDefault="00000000">
      <w:pPr>
        <w:pStyle w:val="Heading1"/>
      </w:pPr>
      <w:r>
        <w:t>References</w:t>
      </w:r>
    </w:p>
    <w:p w14:paraId="609909F2" w14:textId="77777777" w:rsidR="007D3B9C" w:rsidRDefault="00000000">
      <w:r>
        <w:t>- Cisco Networking Problem Statement PDF</w:t>
      </w:r>
      <w:r>
        <w:br/>
        <w:t>- Networking Stream Solution Draft PDF</w:t>
      </w:r>
      <w:r>
        <w:br/>
        <w:t>- GeeksforGeeks – Hybrid Topology</w:t>
      </w:r>
      <w:r>
        <w:br/>
        <w:t>- Cisco Multi-cloud Networking Guide</w:t>
      </w:r>
      <w:r>
        <w:br/>
        <w:t>- GitHub Repositories for Packet Tracer Labs</w:t>
      </w:r>
      <w:r>
        <w:br/>
        <w:t>- Python Libraries: NetworkX, Matplotlib, ReportLab</w:t>
      </w:r>
    </w:p>
    <w:sectPr w:rsidR="007D3B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2209745">
    <w:abstractNumId w:val="8"/>
  </w:num>
  <w:num w:numId="2" w16cid:durableId="1980726678">
    <w:abstractNumId w:val="6"/>
  </w:num>
  <w:num w:numId="3" w16cid:durableId="1957639882">
    <w:abstractNumId w:val="5"/>
  </w:num>
  <w:num w:numId="4" w16cid:durableId="1203909278">
    <w:abstractNumId w:val="4"/>
  </w:num>
  <w:num w:numId="5" w16cid:durableId="420684295">
    <w:abstractNumId w:val="7"/>
  </w:num>
  <w:num w:numId="6" w16cid:durableId="1842312256">
    <w:abstractNumId w:val="3"/>
  </w:num>
  <w:num w:numId="7" w16cid:durableId="1020854947">
    <w:abstractNumId w:val="2"/>
  </w:num>
  <w:num w:numId="8" w16cid:durableId="570387175">
    <w:abstractNumId w:val="1"/>
  </w:num>
  <w:num w:numId="9" w16cid:durableId="36086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186"/>
    <w:rsid w:val="0006063C"/>
    <w:rsid w:val="000B00EF"/>
    <w:rsid w:val="0015074B"/>
    <w:rsid w:val="0029639D"/>
    <w:rsid w:val="00326F90"/>
    <w:rsid w:val="006577B5"/>
    <w:rsid w:val="007D3B9C"/>
    <w:rsid w:val="009A4286"/>
    <w:rsid w:val="00A620A2"/>
    <w:rsid w:val="00AA1D8D"/>
    <w:rsid w:val="00B47730"/>
    <w:rsid w:val="00B66E78"/>
    <w:rsid w:val="00C5350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0757B"/>
  <w14:defaultImageDpi w14:val="300"/>
  <w15:docId w15:val="{2B8903D6-CB5B-4137-83B4-5D39F8AB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POLISETTY CHANDRA  HASINI</cp:lastModifiedBy>
  <cp:revision>3</cp:revision>
  <dcterms:created xsi:type="dcterms:W3CDTF">2025-08-17T09:37:00Z</dcterms:created>
  <dcterms:modified xsi:type="dcterms:W3CDTF">2025-08-17T09:58:00Z</dcterms:modified>
  <cp:category/>
</cp:coreProperties>
</file>